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20C9" w14:textId="77777777" w:rsidR="008F2002" w:rsidRDefault="00000000">
      <w:pPr>
        <w:pStyle w:val="Title"/>
      </w:pPr>
      <w:r>
        <w:t>Emotion-Aware Meme Generation System</w:t>
      </w:r>
    </w:p>
    <w:p w14:paraId="09BFF520" w14:textId="05C8AF41" w:rsidR="008F2002" w:rsidRDefault="00000000">
      <w:r>
        <w:t>Emotion-Driven Adaptive Meme Recommendation</w:t>
      </w:r>
      <w:r>
        <w:br/>
        <w:t>System: A Novel Approach to Context-Aware</w:t>
      </w:r>
      <w:r>
        <w:br/>
        <w:t>Digital Expression</w:t>
      </w:r>
      <w:r>
        <w:br/>
        <w:t>1stAbhigna C B</w:t>
      </w:r>
      <w:r>
        <w:br/>
        <w:t>dept. CSE</w:t>
      </w:r>
      <w:r>
        <w:br/>
        <w:t>BNMIT</w:t>
      </w:r>
      <w:r>
        <w:br/>
        <w:t>Bengaluru, India</w:t>
      </w:r>
      <w:r>
        <w:br/>
        <w:t>cbabhi11@gmail.com2ndAditya Ajith Kumar</w:t>
      </w:r>
      <w:r>
        <w:br/>
        <w:t>adityaajith.it@gmail.com3rdAman Fayazahmed Soudagar</w:t>
      </w:r>
      <w:r>
        <w:br/>
        <w:t>amansoudagar202@gmail.com4thChirag P Rao</w:t>
      </w:r>
      <w:r>
        <w:br/>
        <w:t>chiragprao2004@gmail.com</w:t>
      </w:r>
      <w:r>
        <w:br/>
        <w:t>Abstract —This paper presents a novel client-server system de-</w:t>
      </w:r>
      <w:r>
        <w:br/>
        <w:t>signed for the automated generation of personalized memes and</w:t>
      </w:r>
      <w:r>
        <w:br/>
        <w:t>emotion-based stickers, leveraging advanced natural language</w:t>
      </w:r>
      <w:r>
        <w:br/>
        <w:t>processing and a scalable backend infrastructure. The system</w:t>
      </w:r>
      <w:r>
        <w:br/>
        <w:t>integrates a fine-tuned Gemma 2B language model, deployed</w:t>
      </w:r>
      <w:r>
        <w:br/>
        <w:t>locally using Ollama, to produce humorous and contextually rele-</w:t>
      </w:r>
      <w:r>
        <w:br/>
        <w:t>vant meme texts, transitioning from external API dependencies to</w:t>
      </w:r>
      <w:r>
        <w:br/>
        <w:t>enhance data privacy and reduce latency. A MongoDB database</w:t>
      </w:r>
      <w:r>
        <w:br/>
        <w:t>supports the retrieval of stickers aligned with 20 predefined</w:t>
      </w:r>
      <w:r>
        <w:br/>
        <w:t>emotions, such as Joyful, Sarcastic, and Frustrated, detected</w:t>
      </w:r>
      <w:r>
        <w:br/>
        <w:t>from user inputs. Built with FastAPI, the server efficiently</w:t>
      </w:r>
      <w:r>
        <w:br/>
        <w:t>orchestrates emotion detection, sticker retrieval, and meme</w:t>
      </w:r>
      <w:r>
        <w:br/>
        <w:t>creation, interfacing with the Imgflip API to render final meme</w:t>
      </w:r>
      <w:r>
        <w:br/>
        <w:t>images. Experimental evaluations demonstrate high accuracy in</w:t>
      </w:r>
      <w:r>
        <w:br/>
        <w:t>emotion detection, strong relevance in generated content, and</w:t>
      </w:r>
      <w:r>
        <w:br/>
        <w:t>positive user engagement, validated through quantitative metrics</w:t>
      </w:r>
      <w:r>
        <w:br/>
        <w:t>and qualitative feedback. While the system excels in delivering</w:t>
      </w:r>
      <w:r>
        <w:br/>
        <w:t>personalized digital content, challenges in handling diverse inputs</w:t>
      </w:r>
      <w:r>
        <w:br/>
        <w:t>suggest opportunities for further refinement.</w:t>
      </w:r>
      <w:r>
        <w:br/>
        <w:t>I. I NTRODUCTION</w:t>
      </w:r>
      <w:r>
        <w:br/>
        <w:t>A. Background and Motivation</w:t>
      </w:r>
      <w:r>
        <w:br/>
        <w:t>Memes are a ubiquitous mode of digital expression, with</w:t>
      </w:r>
      <w:r>
        <w:br/>
        <w:t>more than 3.6 billion users of the internet handling meme</w:t>
      </w:r>
      <w:r>
        <w:br/>
        <w:t>content on a regular basis and close to 1 million new meme</w:t>
      </w:r>
      <w:r>
        <w:br/>
        <w:t>instances being generated every day. Memes communicate</w:t>
      </w:r>
      <w:r>
        <w:br/>
        <w:t>rich emotional nuances through visual-textual pairings, and</w:t>
      </w:r>
      <w:r>
        <w:br/>
        <w:t>emotional fit is the major driver of meme sharing behavior.</w:t>
      </w:r>
      <w:r>
        <w:br/>
      </w:r>
      <w:r>
        <w:lastRenderedPageBreak/>
        <w:t>Yet discovering suitable memes to correspond with partic-</w:t>
      </w:r>
      <w:r>
        <w:br/>
        <w:t>ular emotional contexts is highly challenging. Users tend to</w:t>
      </w:r>
      <w:r>
        <w:br/>
        <w:t>rely on keeping private collections or performing ineffective</w:t>
      </w:r>
      <w:r>
        <w:br/>
        <w:t>keyword searches, which cannot grasp the subtle emotional</w:t>
      </w:r>
      <w:r>
        <w:br/>
        <w:t>aspects of meme content. This inefficiency causes resistance in</w:t>
      </w:r>
      <w:r>
        <w:br/>
        <w:t>digital flows of communication and restricts the expressiveness</w:t>
      </w:r>
      <w:r>
        <w:br/>
        <w:t>of meme use.</w:t>
      </w:r>
      <w:r>
        <w:br/>
        <w:t>B. Problem Statement</w:t>
      </w:r>
      <w:r>
        <w:br/>
        <w:t>Although memes are all-pervasive in online communication,</w:t>
      </w:r>
      <w:r>
        <w:br/>
        <w:t>there exists a huge mismatch between the emotional intent of</w:t>
      </w:r>
      <w:r>
        <w:br/>
        <w:t>the users and the capability to find relevant meme content.</w:t>
      </w:r>
      <w:r>
        <w:br/>
        <w:t>Existing mechanisms of discovering memes depend on key-</w:t>
      </w:r>
      <w:r>
        <w:br/>
        <w:t>word searches using text, static taxonomy, binary classifiers,and weak integration of user feedback - none of which address</w:t>
      </w:r>
      <w:r>
        <w:br/>
        <w:t>the subtle range of emotions within memes.</w:t>
      </w:r>
      <w:r>
        <w:br/>
        <w:t>These constraints lead to inferior user experiences and</w:t>
      </w:r>
      <w:r>
        <w:br/>
        <w:t>lost opportunities for genuine emotional expression. Current</w:t>
      </w:r>
      <w:r>
        <w:br/>
        <w:t>solutions also work in isolation from the communication</w:t>
      </w:r>
      <w:r>
        <w:br/>
        <w:t>context, introducing further friction in the meme selection</w:t>
      </w:r>
      <w:r>
        <w:br/>
        <w:t>process. The problem is further exacerbated by the subjective</w:t>
      </w:r>
      <w:r>
        <w:br/>
        <w:t>and culturally variable nature of meme interpretation, requiring</w:t>
      </w:r>
      <w:r>
        <w:br/>
        <w:t>adaptive systems that can personalize recommendations based</w:t>
      </w:r>
      <w:r>
        <w:br/>
        <w:t>on usage patterns and feedback.</w:t>
      </w:r>
      <w:r>
        <w:br/>
        <w:t>C. Research Objectives</w:t>
      </w:r>
      <w:r>
        <w:br/>
        <w:t>This work attempts to solve the problem of meme discovery</w:t>
      </w:r>
      <w:r>
        <w:br/>
        <w:t>and recommendation by creating an adaptive emotion-aware</w:t>
      </w:r>
      <w:r>
        <w:br/>
        <w:t>meme recommendation system with the following goals:</w:t>
      </w:r>
      <w:r>
        <w:br/>
        <w:t>1) Design a reliable multi-dimensional sentiment analysis</w:t>
      </w:r>
      <w:r>
        <w:br/>
        <w:t>framework for identifying and labeling emotional con-</w:t>
      </w:r>
      <w:r>
        <w:br/>
        <w:t>tent in user text with high accuracy.</w:t>
      </w:r>
      <w:r>
        <w:br/>
        <w:t>2) Design an extensible database architecture for emotion-</w:t>
      </w:r>
      <w:r>
        <w:br/>
        <w:t>tagged memes with standardized annotation protocols.</w:t>
      </w:r>
      <w:r>
        <w:br/>
        <w:t>3) Develop and implement an adaptive matching mecha-</w:t>
      </w:r>
      <w:r>
        <w:br/>
        <w:t>nism that utilizes weighted sentiment scores and co-</w:t>
      </w:r>
      <w:r>
        <w:br/>
        <w:t>occurrence patterns.</w:t>
      </w:r>
      <w:r>
        <w:br/>
        <w:t>4) Create a continuous learning process that improves the</w:t>
      </w:r>
      <w:r>
        <w:br/>
        <w:t>accuracy of recommendations based on implicit and</w:t>
      </w:r>
      <w:r>
        <w:br/>
        <w:t>explicit user feedback.</w:t>
      </w:r>
      <w:r>
        <w:br/>
        <w:t>5) Assess system performance using extensive metrics such</w:t>
      </w:r>
      <w:r>
        <w:br/>
        <w:t>as precision, recall, F1 score, and user satisfaction.</w:t>
      </w:r>
      <w:r>
        <w:br/>
        <w:t>The objective is to significantly enhance the connection</w:t>
      </w:r>
      <w:r>
        <w:br/>
        <w:t>between user emotional intent and recommended memes, thus</w:t>
      </w:r>
      <w:r>
        <w:br/>
        <w:t>improving the capability of digital expression and diminishing</w:t>
      </w:r>
      <w:r>
        <w:br/>
      </w:r>
      <w:r>
        <w:lastRenderedPageBreak/>
        <w:t>communication resistance.</w:t>
      </w:r>
      <w:r>
        <w:br/>
        <w:t>II. R ELATED WORK</w:t>
      </w:r>
      <w:r>
        <w:br/>
        <w:t>A. Emotion Detection in Text</w:t>
      </w:r>
      <w:r>
        <w:br/>
        <w:t>Emotion recognition in text has progressed dramatically</w:t>
      </w:r>
      <w:r>
        <w:br/>
        <w:t>over the past few years. Conventional lexicon-based methods</w:t>
      </w:r>
      <w:r>
        <w:br/>
        <w:t>lacked understanding of contextual subtleties and implicit</w:t>
      </w:r>
      <w:r>
        <w:br/>
        <w:t>emotional content. Recent deep learning techniques have been</w:t>
      </w:r>
      <w:r>
        <w:br/>
        <w:t>able to perform better, including:</w:t>
      </w:r>
      <w:r>
        <w:br/>
        <w:t>1) Multi-label emotion classification using hierarchical at-</w:t>
      </w:r>
      <w:r>
        <w:br/>
        <w:t>tention networks, with an accuracy of 83% for six</w:t>
      </w:r>
      <w:r>
        <w:br/>
        <w:t>categories (Yang et al.).</w:t>
      </w:r>
      <w:r>
        <w:br/>
        <w:t>2) Transfer learning with the DeepMoji model based on</w:t>
      </w:r>
      <w:r>
        <w:br/>
        <w:t>emoji prediction as a pretraining task for emotion de-</w:t>
      </w:r>
      <w:r>
        <w:br/>
        <w:t>tection (Felbo et al.).</w:t>
      </w:r>
      <w:r>
        <w:br/>
        <w:t>3) Refining transformer-based models such as RoBERTa</w:t>
      </w:r>
      <w:r>
        <w:br/>
        <w:t>for emotion recognition in social media text, with the</w:t>
      </w:r>
      <w:r>
        <w:br/>
        <w:t>integration of contextual information and state-of-the-art</w:t>
      </w:r>
      <w:r>
        <w:br/>
        <w:t>performance on the SemEval emotion dataset, especially</w:t>
      </w:r>
      <w:r>
        <w:br/>
        <w:t>in the identification of mixed emotional states and re-</w:t>
      </w:r>
      <w:r>
        <w:br/>
        <w:t>solving ambiguous expressions (Liu and Wang).</w:t>
      </w:r>
      <w:r>
        <w:br/>
        <w:t>These breakthroughs show the promise of more accurate and</w:t>
      </w:r>
      <w:r>
        <w:br/>
        <w:t>expressive emotion recognition in text, key to the creation of</w:t>
      </w:r>
      <w:r>
        <w:br/>
        <w:t>the proposed emotion-aware meme recommendation system.</w:t>
      </w:r>
      <w:r>
        <w:br/>
        <w:t>B. Meme Culture and Digital Communication</w:t>
      </w:r>
      <w:r>
        <w:br/>
        <w:t>1) The Evolution of Memes as Communication Tools:</w:t>
      </w:r>
      <w:r>
        <w:br/>
        <w:t>Internet memes have evolved from simple humor-based images</w:t>
      </w:r>
      <w:r>
        <w:br/>
        <w:t>to complex cultural artifacts that convey nuanced meanings</w:t>
      </w:r>
      <w:r>
        <w:br/>
        <w:t>and emotions. Shifman’s seminal work on meme evolution</w:t>
      </w:r>
      <w:r>
        <w:br/>
        <w:t>describes their transformation from entertainment devices to</w:t>
      </w:r>
      <w:r>
        <w:br/>
        <w:t>sophisticated vehicles for self-expression and social commen-</w:t>
      </w:r>
      <w:r>
        <w:br/>
        <w:t>tary. Recent studies by Wang et al. demonstrate how memes</w:t>
      </w:r>
      <w:r>
        <w:br/>
        <w:t>now function as a paralanguage, enabling communication that</w:t>
      </w:r>
      <w:r>
        <w:br/>
        <w:t>transcends traditional text-based limitations through multi-</w:t>
      </w:r>
      <w:r>
        <w:br/>
        <w:t>modal expression.</w:t>
      </w:r>
      <w:r>
        <w:br/>
        <w:t>2) The Emotional Impact of Memes: Research by Mil-</w:t>
      </w:r>
      <w:r>
        <w:br/>
        <w:t>ner and Phillips highlights the unique emotional potency of</w:t>
      </w:r>
      <w:r>
        <w:br/>
        <w:t>memes, suggesting their effectiveness stems from combining</w:t>
      </w:r>
      <w:r>
        <w:br/>
        <w:t>visual cues with cultural context. Their study demonstrated</w:t>
      </w:r>
      <w:r>
        <w:br/>
        <w:t>that meme-based emotional expression often resonates more</w:t>
      </w:r>
      <w:r>
        <w:br/>
        <w:t>deeply than text alone, particularly for complex or ambivalent</w:t>
      </w:r>
      <w:r>
        <w:br/>
        <w:t>emotional states. Davidson’s work on emotional contagion</w:t>
      </w:r>
      <w:r>
        <w:br/>
        <w:t>through visual media further supports the distinctive role</w:t>
      </w:r>
      <w:r>
        <w:br/>
        <w:t>memes play in digital emotional expression.</w:t>
      </w:r>
      <w:r>
        <w:br/>
      </w:r>
      <w:r>
        <w:lastRenderedPageBreak/>
        <w:t>3) Existing Meme Recommendation Systems: Current</w:t>
      </w:r>
      <w:r>
        <w:br/>
        <w:t>meme recommendation systems largely employ tag-based or</w:t>
      </w:r>
      <w:r>
        <w:br/>
        <w:t>popularity-driven approaches. Commercial platforms like GI-</w:t>
      </w:r>
      <w:r>
        <w:br/>
        <w:t>PHY utilize primarily keyword matching supplemented with</w:t>
      </w:r>
      <w:r>
        <w:br/>
        <w:t>trending metrics. Academic research by Rodriguez et al.</w:t>
      </w:r>
      <w:r>
        <w:br/>
        <w:t>explored collaborative filtering for meme recommendations</w:t>
      </w:r>
      <w:r>
        <w:br/>
        <w:t>but found limitations in capturing emotional contexts. Most</w:t>
      </w:r>
      <w:r>
        <w:br/>
        <w:t>existing systems lack mechanisms for emotional congruence</w:t>
      </w:r>
      <w:r>
        <w:br/>
        <w:t>or personalization based on emotional intent, representing a</w:t>
      </w:r>
      <w:r>
        <w:br/>
        <w:t>significant gap in the field.</w:t>
      </w:r>
      <w:r>
        <w:br/>
        <w:t>C. AI-Generated Content</w:t>
      </w:r>
      <w:r>
        <w:br/>
        <w:t>1) Recent Advances in AI Image and Text Generation: The</w:t>
      </w:r>
      <w:r>
        <w:br/>
        <w:t>field of AI-generated content has advanced rapidly with the</w:t>
      </w:r>
      <w:r>
        <w:br/>
        <w:t>emergence of large language models and diffusion-based im-</w:t>
      </w:r>
      <w:r>
        <w:br/>
        <w:t>age generators. Ramesh et al.’s DALL-E and subsequent mod-</w:t>
      </w:r>
      <w:r>
        <w:br/>
        <w:t>els demonstrated the capability to generate compelling visual</w:t>
      </w:r>
      <w:r>
        <w:br/>
        <w:t>content from textual descriptions. Similarly, text generationcapabilities have progressed significantly through models like</w:t>
      </w:r>
      <w:r>
        <w:br/>
        <w:t>GPT and Gemma, enabling more nuanced and contextually</w:t>
      </w:r>
      <w:r>
        <w:br/>
        <w:t>relevant content creation.</w:t>
      </w:r>
      <w:r>
        <w:br/>
        <w:t>2) Existing Meme Generators and Their Limitations:</w:t>
      </w:r>
      <w:r>
        <w:br/>
        <w:t>Current automated meme generation systems typically rely</w:t>
      </w:r>
      <w:r>
        <w:br/>
        <w:t>on template-based approaches with limited customization.</w:t>
      </w:r>
      <w:r>
        <w:br/>
        <w:t>Platforms like Imgflip’s API provide programmatic access to</w:t>
      </w:r>
      <w:r>
        <w:br/>
        <w:t>meme templates but lack semantic understanding of appro-</w:t>
      </w:r>
      <w:r>
        <w:br/>
        <w:t>priate text-image pairings. Research by Chen et al. identified</w:t>
      </w:r>
      <w:r>
        <w:br/>
        <w:t>significant limitations in context awareness and emotional</w:t>
      </w:r>
      <w:r>
        <w:br/>
        <w:t>appropriateness in existing automated meme generators, with</w:t>
      </w:r>
      <w:r>
        <w:br/>
        <w:t>most systems failing to capture the nuanced relationship be-</w:t>
      </w:r>
      <w:r>
        <w:br/>
        <w:t>tween textual sentiment and visual elements.</w:t>
      </w:r>
      <w:r>
        <w:br/>
        <w:t>3) Fine-Tuning Approaches for Creative Content Genera-</w:t>
      </w:r>
      <w:r>
        <w:br/>
        <w:t>tion: Recent research has demonstrated the effectiveness of</w:t>
      </w:r>
      <w:r>
        <w:br/>
        <w:t>domain-specific fine-tuning for creative content generation.</w:t>
      </w:r>
      <w:r>
        <w:br/>
        <w:t>Kumar and Singh showed that fine-tuning smaller language</w:t>
      </w:r>
      <w:r>
        <w:br/>
        <w:t>models on domain-specific data can achieve comparable re-</w:t>
      </w:r>
      <w:r>
        <w:br/>
        <w:t>sults to larger models while reducing computational require-</w:t>
      </w:r>
      <w:r>
        <w:br/>
        <w:t>ments. Their approach to creative text generation through con-</w:t>
      </w:r>
      <w:r>
        <w:br/>
        <w:t>trolled fine-tuning provides a valuable framework for devel-</w:t>
      </w:r>
      <w:r>
        <w:br/>
        <w:t>oping specialized content generators that maintain coherence</w:t>
      </w:r>
      <w:r>
        <w:br/>
        <w:t>with specific stylistic elements essential for effective meme</w:t>
      </w:r>
      <w:r>
        <w:br/>
        <w:t>creation.</w:t>
      </w:r>
      <w:r>
        <w:br/>
        <w:t>III. S YSTEM ARCHITECTURE</w:t>
      </w:r>
      <w:r>
        <w:br/>
        <w:t>A. System Overview</w:t>
      </w:r>
      <w:r>
        <w:br/>
      </w:r>
      <w:r>
        <w:lastRenderedPageBreak/>
        <w:t>The system is a client-server application consisting of a</w:t>
      </w:r>
      <w:r>
        <w:br/>
        <w:t>web-based client interface combined with a server-side back-</w:t>
      </w:r>
      <w:r>
        <w:br/>
        <w:t>end. The client interface provides an input capability through</w:t>
      </w:r>
      <w:r>
        <w:br/>
        <w:t>which users can send contextual input, including a message</w:t>
      </w:r>
      <w:r>
        <w:br/>
        <w:t>and a meme template, that is forwarded to the server by HTTP</w:t>
      </w:r>
      <w:r>
        <w:br/>
        <w:t>POST requests.</w:t>
      </w:r>
      <w:r>
        <w:br/>
        <w:t>The server, developed using FastAPI, coordinates the re-</w:t>
      </w:r>
      <w:r>
        <w:br/>
        <w:t>quest processing through multiple components: an emotion</w:t>
      </w:r>
      <w:r>
        <w:br/>
        <w:t>detection module, a MongoDB database to fetch stickers, a</w:t>
      </w:r>
      <w:r>
        <w:br/>
        <w:t>fine-tuned Gemma 2B model to generate meme text, and the</w:t>
      </w:r>
      <w:r>
        <w:br/>
        <w:t>Imgflip API to generate meme images.</w:t>
      </w:r>
      <w:r>
        <w:br/>
        <w:t>The server detects the emotions of the user, fetches and</w:t>
      </w:r>
      <w:r>
        <w:br/>
        <w:t>ranks applicable stickers, comes up with funny meme captions,</w:t>
      </w:r>
      <w:r>
        <w:br/>
        <w:t>and constructs the final meme image. The combined sticker</w:t>
      </w:r>
      <w:r>
        <w:br/>
        <w:t>URLs and meme image URL are then sent to the client to be</w:t>
      </w:r>
      <w:r>
        <w:br/>
        <w:t>displayed.</w:t>
      </w:r>
      <w:r>
        <w:br/>
        <w:t>The system supports free-component interaction, with the</w:t>
      </w:r>
      <w:r>
        <w:br/>
        <w:t>asynchronous feature of FastAPI allowing for effective han-</w:t>
      </w:r>
      <w:r>
        <w:br/>
        <w:t>dling of multiple requests concurrently, and local model de-</w:t>
      </w:r>
      <w:r>
        <w:br/>
        <w:t>ployment supporting data privacy and minimizing latency.</w:t>
      </w:r>
      <w:r>
        <w:br/>
        <w:t>B. Emotion Detection Module</w:t>
      </w:r>
      <w:r>
        <w:br/>
        <w:t>The Emotion Detection Module is the core component of</w:t>
      </w:r>
      <w:r>
        <w:br/>
        <w:t>the system’s contextual sensitivity. The module methodically</w:t>
      </w:r>
      <w:r>
        <w:br/>
        <w:t>analyzes received chat messages and classifies them into a</w:t>
      </w:r>
      <w:r>
        <w:br/>
        <w:t>range of subtle emotional tags, such as Joyful ,Sad,Angry ,</w:t>
      </w:r>
      <w:r>
        <w:br/>
        <w:t>Fearful ,Surprised ,Disgusted ,Confident ,Nostalgic ,Sarcastic ,</w:t>
      </w:r>
      <w:r>
        <w:br/>
        <w:t>Excited ,Bored ,Anxious ,Content ,Motivated ,Romantic ,Frus-</w:t>
      </w:r>
      <w:r>
        <w:br/>
        <w:t>trated ,Jealous ,Grateful ,Curious , and Embarrassed .</w:t>
      </w:r>
      <w:r>
        <w:br/>
        <w:t>The module is designed based on a highly optimized trans-</w:t>
      </w:r>
      <w:r>
        <w:br/>
        <w:t>former model specially constructed for training on a set of</w:t>
      </w:r>
      <w:r>
        <w:br/>
        <w:t>labeled conversational text data with corresponding emotion</w:t>
      </w:r>
      <w:r>
        <w:br/>
        <w:t>labels. It uses contextual embedding and multi-head self-</w:t>
      </w:r>
      <w:r>
        <w:br/>
        <w:t>attention for identifying subtle hints like sarcasm, passive</w:t>
      </w:r>
      <w:r>
        <w:br/>
        <w:t>aggression, or mixed emotions.</w:t>
      </w:r>
      <w:r>
        <w:br/>
        <w:t>Each input message is tokenized, embedded, and fed into</w:t>
      </w:r>
      <w:r>
        <w:br/>
        <w:t>the model, which generates a probability distribution over the</w:t>
      </w:r>
      <w:r>
        <w:br/>
        <w:t>pre-defined emotion classes. The highest-predicted emotion is</w:t>
      </w:r>
      <w:r>
        <w:br/>
        <w:t>then employed to inform the next meme or sticker recommen-</w:t>
      </w:r>
      <w:r>
        <w:br/>
        <w:t>dation. To handle uncertain or multi-emotion cases, the model</w:t>
      </w:r>
      <w:r>
        <w:br/>
        <w:t>incorporates a threshold-based fallback strategy that returns the</w:t>
      </w:r>
      <w:r>
        <w:br/>
        <w:t>top-khighest-probability emotions on low-confidence samples.</w:t>
      </w:r>
      <w:r>
        <w:br/>
        <w:t>C. Meme Database</w:t>
      </w:r>
      <w:r>
        <w:br/>
        <w:t>This study employs a dual system for improving digital</w:t>
      </w:r>
      <w:r>
        <w:br/>
      </w:r>
      <w:r>
        <w:lastRenderedPageBreak/>
        <w:t>communication via memes. The initial aspect handles meme</w:t>
      </w:r>
      <w:r>
        <w:br/>
        <w:t>fetching with a four-column dataset: meme_explanation</w:t>
      </w:r>
      <w:r>
        <w:br/>
        <w:t>(description), Image_URL (source), Image (visual file/ID),</w:t>
      </w:r>
      <w:r>
        <w:br/>
        <w:t>andSentimental (tags of emotions out of 20 predefined</w:t>
      </w:r>
      <w:r>
        <w:br/>
        <w:t>emotions).</w:t>
      </w:r>
      <w:r>
        <w:br/>
        <w:t>Dataset creation was done through systematic annotation</w:t>
      </w:r>
      <w:r>
        <w:br/>
        <w:t>of well-known memes, which were approved by both human</w:t>
      </w:r>
      <w:r>
        <w:br/>
        <w:t>inspection and analysis using the Gemini API, thereby devel-</w:t>
      </w:r>
      <w:r>
        <w:br/>
        <w:t>oping a dual-layered framework of annotation.</w:t>
      </w:r>
      <w:r>
        <w:br/>
        <w:t>The second element allows for generative meme generation</w:t>
      </w:r>
      <w:r>
        <w:br/>
        <w:t>by a three-column dataset: instruction (uniform directive</w:t>
      </w:r>
      <w:r>
        <w:br/>
        <w:t>to generate humorous memes), input (user context and</w:t>
      </w:r>
      <w:r>
        <w:br/>
        <w:t>template in JSON format), and output (corresponding text</w:t>
      </w:r>
      <w:r>
        <w:br/>
        <w:t>fields for captions).</w:t>
      </w:r>
      <w:r>
        <w:br/>
        <w:t>These pairs of complementary datasets allow for emotion-</w:t>
      </w:r>
      <w:r>
        <w:br/>
        <w:t>congruent meme lookup and large-scale humor generation,</w:t>
      </w:r>
      <w:r>
        <w:br/>
        <w:t>offering enriched communication based on emotional intel-</w:t>
      </w:r>
      <w:r>
        <w:br/>
        <w:t>ligence and cultural awareness.</w:t>
      </w:r>
      <w:r>
        <w:br/>
        <w:t>D. Meme Recommendation Algorithm</w:t>
      </w:r>
      <w:r>
        <w:br/>
        <w:t>Upon emotion classification, the Meme Recommendation</w:t>
      </w:r>
      <w:r>
        <w:br/>
        <w:t>Algorithm looks up contextually matching memes in a Mon-</w:t>
      </w:r>
      <w:r>
        <w:br/>
        <w:t>goDB database holding image URLs, descriptions, usage con-</w:t>
      </w:r>
      <w:r>
        <w:br/>
        <w:t>texts, and emotional tags. The algorithm:</w:t>
      </w:r>
      <w:r>
        <w:br/>
        <w:t>1) Queries memes by the emotion label detected</w:t>
      </w:r>
      <w:r>
        <w:br/>
        <w:t>2) Ranks results by applying a heuristic algorithm based</w:t>
      </w:r>
      <w:r>
        <w:br/>
        <w:t>on:</w:t>
      </w:r>
      <w:r>
        <w:br/>
        <w:t>•Emotional match quality</w:t>
      </w:r>
      <w:r>
        <w:br/>
        <w:t>•Contextual relevance to ongoing conversation</w:t>
      </w:r>
      <w:r>
        <w:br/>
        <w:t>•Popularity metrics</w:t>
      </w:r>
      <w:r>
        <w:br/>
        <w:t>3) Selects the top five highest-ranked memes</w:t>
      </w:r>
      <w:r>
        <w:br/>
        <w:t>4) Presents results as image URLs with optional descrip-</w:t>
      </w:r>
      <w:r>
        <w:br/>
        <w:t>tions, integrated near the chat interface’s sticker/GIF area</w:t>
      </w:r>
      <w:r>
        <w:br/>
        <w:t>This approach reduces user effort while providing emotion-</w:t>
      </w:r>
      <w:r>
        <w:br/>
        <w:t>ally relevant visual content for enhanced communication.</w:t>
      </w:r>
      <w:r>
        <w:br/>
        <w:t>E. Custom Meme Generation</w:t>
      </w:r>
      <w:r>
        <w:br/>
        <w:t>The system progressed from an external API-based system</w:t>
      </w:r>
      <w:r>
        <w:br/>
        <w:t>to a locally hosted solution with a fine-tuned Gemma 2B</w:t>
      </w:r>
      <w:r>
        <w:br/>
        <w:t>model optimized using Unsloth. The change resolved issuesof scalability and privacy while retaining quality output. The</w:t>
      </w:r>
      <w:r>
        <w:br/>
        <w:t>model was trained on template-specific meme samples and</w:t>
      </w:r>
      <w:r>
        <w:br/>
        <w:t>hosted using Ollama for efficient computation. The process</w:t>
      </w:r>
      <w:r>
        <w:br/>
        <w:t>involves template choosing (random in case of absence of</w:t>
      </w:r>
      <w:r>
        <w:br/>
        <w:t>specification), text generation as per template needs, and image</w:t>
      </w:r>
      <w:r>
        <w:br/>
      </w:r>
      <w:r>
        <w:lastRenderedPageBreak/>
        <w:t>generation through the Imgflip API. The system has retry</w:t>
      </w:r>
      <w:r>
        <w:br/>
        <w:t>provisions built in to guarantee proper output.</w:t>
      </w:r>
      <w:r>
        <w:br/>
        <w:t>IV. I MPLEMENTATION DETAILS</w:t>
      </w:r>
      <w:r>
        <w:br/>
        <w:t>A. Technology Stack</w:t>
      </w:r>
      <w:r>
        <w:br/>
        <w:t>•Backend: Flask/FastAPI</w:t>
      </w:r>
      <w:r>
        <w:br/>
        <w:t>•Database: MongoDB</w:t>
      </w:r>
      <w:r>
        <w:br/>
        <w:t>•APIs: Gemini, Imgflip</w:t>
      </w:r>
      <w:r>
        <w:br/>
        <w:t>•Model deployment: Ollama</w:t>
      </w:r>
      <w:r>
        <w:br/>
        <w:t>•Fine-tuned Model: Gemma 2B</w:t>
      </w:r>
      <w:r>
        <w:br/>
        <w:t>Fig. 1. Working Model.</w:t>
      </w:r>
      <w:r>
        <w:br/>
        <w:t>B. Emotion Detection Implementation</w:t>
      </w:r>
      <w:r>
        <w:br/>
        <w:t>•API Key Management System: The system securely</w:t>
      </w:r>
      <w:r>
        <w:br/>
        <w:t>manages API keys for the Gemini API, ensuring au-</w:t>
      </w:r>
      <w:r>
        <w:br/>
        <w:t>thenticated and authorized access for emotion detection</w:t>
      </w:r>
      <w:r>
        <w:br/>
        <w:t>requests.</w:t>
      </w:r>
      <w:r>
        <w:br/>
        <w:t>•Prompt Engineering for Emotion Classification: Stan-</w:t>
      </w:r>
      <w:r>
        <w:br/>
        <w:t>dardized prompts are designed for the emotion classifi-</w:t>
      </w:r>
      <w:r>
        <w:br/>
        <w:t>cation model to accurately identify emotions from user</w:t>
      </w:r>
      <w:r>
        <w:br/>
        <w:t>input, leveraging the Gemini API for processing.</w:t>
      </w:r>
      <w:r>
        <w:br/>
        <w:t>•Error Handling and Fallback Mechanisms: Robust</w:t>
      </w:r>
      <w:r>
        <w:br/>
        <w:t>error handling is implemented, including retry logic (up</w:t>
      </w:r>
      <w:r>
        <w:br/>
        <w:t>to three attempts) for failed classifications and fallback</w:t>
      </w:r>
      <w:r>
        <w:br/>
        <w:t>responses for invalid or incomplete outputs.</w:t>
      </w:r>
      <w:r>
        <w:br/>
        <w:t>C. Meme Database Implementation</w:t>
      </w:r>
      <w:r>
        <w:br/>
        <w:t>•Data Structure and Schema: MongoDB stores a col-</w:t>
      </w:r>
      <w:r>
        <w:br/>
        <w:t>lection of meme-related data (e.g., stickers), with each</w:t>
      </w:r>
      <w:r>
        <w:br/>
        <w:t>document containing fields like image URL and associ-</w:t>
      </w:r>
      <w:r>
        <w:br/>
        <w:t>ated emotions.</w:t>
      </w:r>
      <w:r>
        <w:br/>
        <w:t>•MongoDB Integration: Integration is achieved using a</w:t>
      </w:r>
      <w:r>
        <w:br/>
        <w:t>Python MongoDB driver (e.g., PyMongo), facilitating</w:t>
      </w:r>
      <w:r>
        <w:br/>
        <w:t>seamless database operations for storing and retrieving</w:t>
      </w:r>
      <w:r>
        <w:br/>
        <w:t>meme data.</w:t>
      </w:r>
      <w:r>
        <w:br/>
        <w:t>•Query Optimization: Efficient queries are designed to</w:t>
      </w:r>
      <w:r>
        <w:br/>
        <w:t>fetch memes based on detected emotions, optimized for</w:t>
      </w:r>
      <w:r>
        <w:br/>
        <w:t>performance using indexing and aggregation techniques.</w:t>
      </w:r>
      <w:r>
        <w:br/>
        <w:t>D. Meme Generation Workflow</w:t>
      </w:r>
      <w:r>
        <w:br/>
        <w:t>•Fine-tuning Process for Gemma 2B: The Gemma</w:t>
      </w:r>
      <w:r>
        <w:br/>
        <w:t>2B model is fine-tuned on a custom dataset of meme</w:t>
      </w:r>
      <w:r>
        <w:br/>
        <w:t>texts, enabling it to generate contextually relevant and</w:t>
      </w:r>
      <w:r>
        <w:br/>
        <w:t>humorous content specific to meme templates.</w:t>
      </w:r>
      <w:r>
        <w:br/>
        <w:t>•Training Dataset Preparation: A dataset is curated</w:t>
      </w:r>
      <w:r>
        <w:br/>
        <w:t>with paired examples of user contexts and meme texts,</w:t>
      </w:r>
      <w:r>
        <w:br/>
        <w:t>structured to align with various meme templates for</w:t>
      </w:r>
      <w:r>
        <w:br/>
      </w:r>
      <w:r>
        <w:lastRenderedPageBreak/>
        <w:t>effective model training.</w:t>
      </w:r>
      <w:r>
        <w:br/>
        <w:t>•Template-specific Constraints: The model adheres to</w:t>
      </w:r>
      <w:r>
        <w:br/>
        <w:t>template-specific rules, such as generating the appropriate</w:t>
      </w:r>
      <w:r>
        <w:br/>
        <w:t>number of text fields (e.g., two for the “Drake Meme”)</w:t>
      </w:r>
      <w:r>
        <w:br/>
        <w:t>to match the selected template.</w:t>
      </w:r>
      <w:r>
        <w:br/>
        <w:t>•Generation and Rendering Pipeline: Generated text is</w:t>
      </w:r>
      <w:r>
        <w:br/>
        <w:t>combined with a template ID and sent to the Imgflip API,</w:t>
      </w:r>
      <w:r>
        <w:br/>
        <w:t>which renders the final meme image for delivery.</w:t>
      </w:r>
      <w:r>
        <w:br/>
        <w:t>E. API Endpoints and Integration</w:t>
      </w:r>
      <w:r>
        <w:br/>
        <w:t>•Endpoint Design: A key endpoint, /generate-meme ,</w:t>
      </w:r>
      <w:r>
        <w:br/>
        <w:t>handles POST requests containing user context and op-</w:t>
      </w:r>
      <w:r>
        <w:br/>
        <w:t>tional template preferences for meme generation.</w:t>
      </w:r>
      <w:r>
        <w:br/>
        <w:t>•Request/Response Formats: Requests are submitted in</w:t>
      </w:r>
      <w:r>
        <w:br/>
        <w:t>JSON format, with responses providing URLs for stickers</w:t>
      </w:r>
      <w:r>
        <w:br/>
        <w:t>and the generated meme in a structured JSON response.</w:t>
      </w:r>
      <w:r>
        <w:br/>
        <w:t>•Error Handling: Comprehensive error management in-</w:t>
      </w:r>
      <w:r>
        <w:br/>
        <w:t>cludes input validation, handling of API failures, and</w:t>
      </w:r>
      <w:r>
        <w:br/>
        <w:t>fallback options to ensure a smooth user experience.</w:t>
      </w:r>
      <w:r>
        <w:br/>
        <w:t>V. E XPERIMENTAL SETUP AND EVALUATION</w:t>
      </w:r>
      <w:r>
        <w:br/>
        <w:t>A. Dataset</w:t>
      </w:r>
      <w:r>
        <w:br/>
        <w:t>Three data sets were utilized in the meme generation</w:t>
      </w:r>
      <w:r>
        <w:br/>
        <w:t>system:</w:t>
      </w:r>
      <w:r>
        <w:br/>
        <w:t>1) Emotion classification data set that maps text to twenty</w:t>
      </w:r>
      <w:r>
        <w:br/>
        <w:t>emotion categories (Joyful, Sad, Angry, etc.) for emotion</w:t>
      </w:r>
      <w:r>
        <w:br/>
        <w:t>recognition training.</w:t>
      </w:r>
      <w:r>
        <w:br/>
        <w:t>2) Meme template data set with identifiers, usage descrip-</w:t>
      </w:r>
      <w:r>
        <w:br/>
        <w:t>tions, image URLs, and emotional labels (e.g., “Disaster</w:t>
      </w:r>
      <w:r>
        <w:br/>
        <w:t>Girl” labeled as “Sarcastic”).3) Instruction-tuning data set for Gemma 2B having triplets</w:t>
      </w:r>
      <w:r>
        <w:br/>
        <w:t>of:</w:t>
      </w:r>
      <w:r>
        <w:br/>
        <w:t>•Instructions for creating funny meme text</w:t>
      </w:r>
      <w:r>
        <w:br/>
        <w:t>•Input of context and template identifiers</w:t>
      </w:r>
      <w:r>
        <w:br/>
        <w:t>•Fields of output text for given templates</w:t>
      </w:r>
      <w:r>
        <w:br/>
        <w:t>The training involved a number of different templates</w:t>
      </w:r>
      <w:r>
        <w:br/>
        <w:t>(“Drake Meme,” “Distracted Boyfriend,” “Two Buttons,” etc.),</w:t>
      </w:r>
      <w:r>
        <w:br/>
        <w:t>each having different text positioning requirements.</w:t>
      </w:r>
      <w:r>
        <w:br/>
        <w:t>B. Results</w:t>
      </w:r>
      <w:r>
        <w:br/>
        <w:t>1) Quantitative Analysis: The fine-tuned Gemma 2B model</w:t>
      </w:r>
      <w:r>
        <w:br/>
        <w:t>had 90% success in producing syntactically correct meme</w:t>
      </w:r>
      <w:r>
        <w:br/>
        <w:t>text, which was much better compared to the pre-trained</w:t>
      </w:r>
      <w:r>
        <w:br/>
        <w:t>model. Latency for responses went from 3.5 seconds (Gemini</w:t>
      </w:r>
      <w:r>
        <w:br/>
        <w:t>API) to 1.2 seconds (local deployment), even using consumer</w:t>
      </w:r>
      <w:r>
        <w:br/>
        <w:t>hardware without GPU support. Contextual relevance was 40%</w:t>
      </w:r>
      <w:r>
        <w:br/>
        <w:t>better than generic pre-trained models.</w:t>
      </w:r>
      <w:r>
        <w:br/>
      </w:r>
      <w:r>
        <w:lastRenderedPageBreak/>
        <w:t>2) Qualitative Assessment: The model showed subtle com-</w:t>
      </w:r>
      <w:r>
        <w:br/>
        <w:t>prehension of meme structures and humor conventions, strictly</w:t>
      </w:r>
      <w:r>
        <w:br/>
        <w:t>following template-specific structural principles (e.g., pairs of</w:t>
      </w:r>
      <w:r>
        <w:br/>
        <w:t>contrasting elements in the “Drake Meme”). It was good at cre-</w:t>
      </w:r>
      <w:r>
        <w:br/>
        <w:t>ating text for plausible situations and produced suitably brief</w:t>
      </w:r>
      <w:r>
        <w:br/>
        <w:t>content, steering clear of verbosity of pre-trained content—a</w:t>
      </w:r>
      <w:r>
        <w:br/>
        <w:t>vital aspect of successful meme humor.</w:t>
      </w:r>
      <w:r>
        <w:br/>
        <w:t>C. Discussion</w:t>
      </w:r>
      <w:r>
        <w:br/>
        <w:t>1) Strengths and Limitations: The highly optimized</w:t>
      </w:r>
      <w:r>
        <w:br/>
        <w:t>Gemma 2B model produces contextually accurate meme text</w:t>
      </w:r>
      <w:r>
        <w:br/>
        <w:t>efficiently and with a low computational overhead, allowing</w:t>
      </w:r>
      <w:r>
        <w:br/>
        <w:t>local deployment through Ollama. Some limitations are the</w:t>
      </w:r>
      <w:r>
        <w:br/>
        <w:t>limited training set (five templates only), sometimes missing</w:t>
      </w:r>
      <w:r>
        <w:br/>
        <w:t>cultural finesse, and text sizing errors in around 15% of the</w:t>
      </w:r>
      <w:r>
        <w:br/>
        <w:t>output.</w:t>
      </w:r>
      <w:r>
        <w:br/>
        <w:t>2) Comparison with Baseline Approaches: Relative to the</w:t>
      </w:r>
      <w:r>
        <w:br/>
        <w:t>baseline Gemini API, the fine-tuned model performs better in</w:t>
      </w:r>
      <w:r>
        <w:br/>
        <w:t>the elimination of dependency, cost cutting, and response time</w:t>
      </w:r>
      <w:r>
        <w:br/>
        <w:t>(the feedback is close to instantaneous). The drawback lies in</w:t>
      </w:r>
      <w:r>
        <w:br/>
        <w:t>decreased flexibility, as Gemini API showed better adaptability</w:t>
      </w:r>
      <w:r>
        <w:br/>
        <w:t>with new contexts and templates outside those it was trained</w:t>
      </w:r>
      <w:r>
        <w:br/>
        <w:t>on.</w:t>
      </w:r>
      <w:r>
        <w:br/>
        <w:t>3) Performance Analysis: The most frequent failure mode</w:t>
      </w:r>
      <w:r>
        <w:br/>
        <w:t>(15% of requests) was producing contextually appropriate but</w:t>
      </w:r>
      <w:r>
        <w:br/>
        <w:t>structurally incompatible JSON for the Imgflip API, resolved</w:t>
      </w:r>
      <w:r>
        <w:br/>
        <w:t>by strong error handling. The system architecture integrates</w:t>
      </w:r>
      <w:r>
        <w:br/>
        <w:t>the fine-tuned content generation model with the Imgflip API</w:t>
      </w:r>
      <w:r>
        <w:br/>
        <w:t>for rendering into an efficient hybrid solution that optimizes</w:t>
      </w:r>
      <w:r>
        <w:br/>
        <w:t>computational efficiency, response time, and generation qual-</w:t>
      </w:r>
      <w:r>
        <w:br/>
        <w:t>ity.</w:t>
      </w:r>
      <w:r>
        <w:br/>
        <w:t>VI. O PTIMIZATION AND ENHANCEMENTS</w:t>
      </w:r>
      <w:r>
        <w:br/>
        <w:t>A. Migration from Cloud to Local Deployment</w:t>
      </w:r>
      <w:r>
        <w:br/>
        <w:t>1) Rationale for Moving from API to Local Model: The</w:t>
      </w:r>
      <w:r>
        <w:br/>
        <w:t>original system was based on cloud APIs for NLP and</w:t>
      </w:r>
      <w:r>
        <w:br/>
        <w:t>emotion recognition, but this was subject to limitations like</w:t>
      </w:r>
      <w:r>
        <w:br/>
        <w:t>data privacy issues, rate limiting, and unpredictable latency.</w:t>
      </w:r>
      <w:r>
        <w:br/>
        <w:t>Upon reviewing performance and user feedback, the choice</w:t>
      </w:r>
      <w:r>
        <w:br/>
        <w:t>was made to move to a locally deployed model structure. This</w:t>
      </w:r>
      <w:r>
        <w:br/>
        <w:t>met the objectives of improving user privacy by processing</w:t>
      </w:r>
      <w:r>
        <w:br/>
        <w:t>sensitive inputs locally and offering more reliable response</w:t>
      </w:r>
      <w:r>
        <w:br/>
        <w:t>times regardless of internet access.</w:t>
      </w:r>
      <w:r>
        <w:br/>
        <w:t>2) Performance Comparison: Migration to a local deploy-</w:t>
      </w:r>
      <w:r>
        <w:br/>
        <w:t>ment of Ollama with a fine-tuned Gemma 2B produced better</w:t>
      </w:r>
      <w:r>
        <w:br/>
      </w:r>
      <w:r>
        <w:lastRenderedPageBreak/>
        <w:t>responsiveness of the system. Although initially, cloud APIs</w:t>
      </w:r>
      <w:r>
        <w:br/>
        <w:t>performed with more accuracy in classification of emotions,</w:t>
      </w:r>
      <w:r>
        <w:br/>
        <w:t>the fine-tuned local model eventually matched this level of</w:t>
      </w:r>
      <w:r>
        <w:br/>
        <w:t>performance but without issues related to network latency.</w:t>
      </w:r>
      <w:r>
        <w:br/>
        <w:t>Average emotion classification response times were shortened</w:t>
      </w:r>
      <w:r>
        <w:br/>
        <w:t>from approximately 2.5 seconds to below 800 milliseconds</w:t>
      </w:r>
      <w:r>
        <w:br/>
        <w:t>using local deployment, greatly increasing the perceived re-</w:t>
      </w:r>
      <w:r>
        <w:br/>
        <w:t>sponsiveness of the system.</w:t>
      </w:r>
      <w:r>
        <w:br/>
        <w:t>3) Cost-Effectiveness Analysis: The cost breakdown re-</w:t>
      </w:r>
      <w:r>
        <w:br/>
        <w:t>vealed significant savings in the long run via local deployment,</w:t>
      </w:r>
      <w:r>
        <w:br/>
        <w:t>even with the upfront expenditure on model fine-tuning. The</w:t>
      </w:r>
      <w:r>
        <w:br/>
        <w:t>cloud API approach had linearly scalable per-request fees, re-</w:t>
      </w:r>
      <w:r>
        <w:br/>
        <w:t>sulting in unintelligible costs during usage bursts. Meanwhile,</w:t>
      </w:r>
      <w:r>
        <w:br/>
        <w:t>the local deployment has a fixed cost for infrastructure with</w:t>
      </w:r>
      <w:r>
        <w:br/>
        <w:t>low incremental costs. For the size of the user base, the break-</w:t>
      </w:r>
      <w:r>
        <w:br/>
        <w:t>even point was approximately 4 months, beyond which the</w:t>
      </w:r>
      <w:r>
        <w:br/>
        <w:t>local deployment was progressively more cost-effective than</w:t>
      </w:r>
      <w:r>
        <w:br/>
        <w:t>the API-based method.</w:t>
      </w:r>
      <w:r>
        <w:br/>
        <w:t>B. Fine-tuning Process</w:t>
      </w:r>
      <w:r>
        <w:br/>
        <w:t>1) Model Selection Considerations: The group tested</w:t>
      </w:r>
      <w:r>
        <w:br/>
        <w:t>a number of language models for local use, balancing</w:t>
      </w:r>
      <w:r>
        <w:br/>
        <w:t>performance-per-resource, fine-tuning flexibility, and inference</w:t>
      </w:r>
      <w:r>
        <w:br/>
        <w:t>speed. Having benchmarked, they chose the Gemma 2B model</w:t>
      </w:r>
      <w:r>
        <w:br/>
        <w:t>as the best compromise of these metrics. While bigger models</w:t>
      </w:r>
      <w:r>
        <w:br/>
        <w:t>such as Llama 2 13B were more accurate in the beginning,</w:t>
      </w:r>
      <w:r>
        <w:br/>
        <w:t>the Gemma 2B model was more responsive on consumer-</w:t>
      </w:r>
      <w:r>
        <w:br/>
        <w:t>grade hardware and demonstrated improved adjustment to the</w:t>
      </w:r>
      <w:r>
        <w:br/>
        <w:t>dedicated use case in fine-tuning.</w:t>
      </w:r>
      <w:r>
        <w:br/>
        <w:t>2) Training Methodology: The fine-tuning method em-</w:t>
      </w:r>
      <w:r>
        <w:br/>
        <w:t>ployed a mix of supervised learning on human-annotated</w:t>
      </w:r>
      <w:r>
        <w:br/>
        <w:t>examples and reinforcement learning from user feedback. The</w:t>
      </w:r>
      <w:r>
        <w:br/>
        <w:t>training set consisted of more than 500 text samples with</w:t>
      </w:r>
      <w:r>
        <w:br/>
        <w:t>emotion annotations and meme pairings, drawn from public</w:t>
      </w:r>
      <w:r>
        <w:br/>
        <w:t>datasets and internal repositories. A progressive fine-tuning</w:t>
      </w:r>
      <w:r>
        <w:br/>
        <w:t>strategy was adopted, progressively unfreezing model layers</w:t>
      </w:r>
      <w:r>
        <w:br/>
        <w:t>to maintain general language understanding while fine-tuning</w:t>
      </w:r>
      <w:r>
        <w:br/>
        <w:t>to the particular tasks of emotion detection and meme text</w:t>
      </w:r>
      <w:r>
        <w:br/>
        <w:t>generation.</w:t>
      </w:r>
      <w:r>
        <w:br/>
        <w:t>C. Performance Optimizations</w:t>
      </w:r>
      <w:r>
        <w:br/>
        <w:t>1) Concurrent Processing Implementation: To enhance sys-</w:t>
      </w:r>
      <w:r>
        <w:br/>
        <w:t>tem throughput and lower response times for multi-user envi-</w:t>
      </w:r>
      <w:r>
        <w:br/>
        <w:t>ronments, an asynchronous request handling framework with</w:t>
      </w:r>
      <w:r>
        <w:br/>
        <w:t>specialized worker pools was adopted. This enables concurrent</w:t>
      </w:r>
      <w:r>
        <w:br/>
      </w:r>
      <w:r>
        <w:lastRenderedPageBreak/>
        <w:t>processing of multiple requests with effective resource utiliza-</w:t>
      </w:r>
      <w:r>
        <w:br/>
        <w:t>tion. The emotion detection and meme generation modules run</w:t>
      </w:r>
      <w:r>
        <w:br/>
        <w:t>concurrently instead of sequentially, lowering overall response</w:t>
      </w:r>
      <w:r>
        <w:br/>
        <w:t>time by about 40% from the original implementation.2) API Key Rotation Mechanism: For outside services that</w:t>
      </w:r>
      <w:r>
        <w:br/>
        <w:t>persisted within the architecture, like the Imgflip API utilized</w:t>
      </w:r>
      <w:r>
        <w:br/>
        <w:t>for ultimate meme generation, a smart API key rotation</w:t>
      </w:r>
      <w:r>
        <w:br/>
        <w:t>mechanism was deployed. This system distributes requests</w:t>
      </w:r>
      <w:r>
        <w:br/>
        <w:t>over several API keys in accordance with usage patterns and</w:t>
      </w:r>
      <w:r>
        <w:br/>
        <w:t>rate limits, switching automatically to fallback keys upon</w:t>
      </w:r>
      <w:r>
        <w:br/>
        <w:t>nearing rate thresholds. This reduced service interruption by</w:t>
      </w:r>
      <w:r>
        <w:br/>
        <w:t>way of rate limiting effectively, and it also achieved maximum</w:t>
      </w:r>
      <w:r>
        <w:br/>
        <w:t>throughput from available API capacity.</w:t>
      </w:r>
      <w:r>
        <w:br/>
        <w:t>3) Caching Strategies: A multi-level caching approach was</w:t>
      </w:r>
      <w:r>
        <w:br/>
        <w:t>used to further improve system performance. Highly accessed</w:t>
      </w:r>
      <w:r>
        <w:br/>
        <w:t>meme template and frequently found emotion pattern are</w:t>
      </w:r>
      <w:r>
        <w:br/>
        <w:t>cached in memory based on a time-expiration policy. Also,</w:t>
      </w:r>
      <w:r>
        <w:br/>
        <w:t>the generated meme outputs for the same or very similar</w:t>
      </w:r>
      <w:r>
        <w:br/>
        <w:t>inputs are cached in memory with an LRU policy to evict</w:t>
      </w:r>
      <w:r>
        <w:br/>
        <w:t>old entries. Caching resulted in avoided redundant processing</w:t>
      </w:r>
      <w:r>
        <w:br/>
        <w:t>and API calls, lowering average response time by about 65%</w:t>
      </w:r>
      <w:r>
        <w:br/>
        <w:t>for common usage patterns while keeping the content fresh.</w:t>
      </w:r>
      <w:r>
        <w:br/>
        <w:t>VII. C HALLENGES AND SOLUTIONS</w:t>
      </w:r>
      <w:r>
        <w:br/>
        <w:t>A. Platform Integration Constraints</w:t>
      </w:r>
      <w:r>
        <w:br/>
        <w:t>One of the primary technical challenges that were en-</w:t>
      </w:r>
      <w:r>
        <w:br/>
        <w:t>countered included restrictions posed by platforms such as</w:t>
      </w:r>
      <w:r>
        <w:br/>
        <w:t>WhatsApp. Unlike platforms such as Telegram or Discord,</w:t>
      </w:r>
      <w:r>
        <w:br/>
        <w:t>WhatsApp does not currently support real-time third-party</w:t>
      </w:r>
      <w:r>
        <w:br/>
        <w:t>sticker or GIF insertion, which severely restricts seamless user</w:t>
      </w:r>
      <w:r>
        <w:br/>
        <w:t>experience within the chat interface. In turn, a workaround</w:t>
      </w:r>
      <w:r>
        <w:br/>
        <w:t>needed to be created for displaying meme suggestions via</w:t>
      </w:r>
      <w:r>
        <w:br/>
        <w:t>overlays or extensions outside WhatsApp’s native platform in</w:t>
      </w:r>
      <w:r>
        <w:br/>
        <w:t>order not to violate platform policies while being accessible.</w:t>
      </w:r>
      <w:r>
        <w:br/>
        <w:t>B. Security and API Reliability</w:t>
      </w:r>
      <w:r>
        <w:br/>
        <w:t>Dependence on external APIs for meme creation and emo-</w:t>
      </w:r>
      <w:r>
        <w:br/>
        <w:t>tion classification is also accompanied by a number of relia-</w:t>
      </w:r>
      <w:r>
        <w:br/>
        <w:t>bility and privacy concerns. These include unreliable response</w:t>
      </w:r>
      <w:r>
        <w:br/>
        <w:t>times, rate limiting, to possible exposure of sensitive user</w:t>
      </w:r>
      <w:r>
        <w:br/>
        <w:t>data when invoking the APIs. In contrast, the system was</w:t>
      </w:r>
      <w:r>
        <w:br/>
        <w:t>changed to a locally hosted, custom-trained model for meme</w:t>
      </w:r>
      <w:r>
        <w:br/>
        <w:t>creation and emotion classification. This has the advantage of</w:t>
      </w:r>
      <w:r>
        <w:br/>
        <w:t>improving data security, providing offline access, and greatly</w:t>
      </w:r>
      <w:r>
        <w:br/>
        <w:t>lowering latency during heavy traffic usage.</w:t>
      </w:r>
      <w:r>
        <w:br/>
      </w:r>
      <w:r>
        <w:lastRenderedPageBreak/>
        <w:t>C. Cultural Sensitivity and Content Filtering</w:t>
      </w:r>
      <w:r>
        <w:br/>
        <w:t>Meme generation systems can potentially generate cultur-</w:t>
      </w:r>
      <w:r>
        <w:br/>
        <w:t>ally insensitive or offending material, particularly in emotion-</w:t>
      </w:r>
      <w:r>
        <w:br/>
        <w:t>based scenarios. To prevent this, content safety guardrails</w:t>
      </w:r>
      <w:r>
        <w:br/>
        <w:t>were introduced both at meme retrieval and generation levels.</w:t>
      </w:r>
      <w:r>
        <w:br/>
        <w:t>These include the introduction of hate speech filters, offensive</w:t>
      </w:r>
      <w:r>
        <w:br/>
        <w:t>stereotype filters, and contentious image filters. For the use</w:t>
      </w:r>
      <w:r>
        <w:br/>
        <w:t>of language generation models like Gemma, prompt-level</w:t>
      </w:r>
      <w:r>
        <w:br/>
        <w:t>constraints and post-processing filters were applied to censor</w:t>
      </w:r>
      <w:r>
        <w:br/>
        <w:t>outputs containing flagged content, thus encouraging safe and</w:t>
      </w:r>
      <w:r>
        <w:br/>
        <w:t>respectful humor across different user groups.</w:t>
      </w:r>
      <w:r>
        <w:br/>
        <w:t>VIII. F UTURE WORK</w:t>
      </w:r>
      <w:r>
        <w:br/>
        <w:t>A. Model Improvements</w:t>
      </w:r>
      <w:r>
        <w:br/>
        <w:t>Later releases of the system can focus on improving the</w:t>
      </w:r>
      <w:r>
        <w:br/>
        <w:t>emotion classification and meme generation models based</w:t>
      </w:r>
      <w:r>
        <w:br/>
        <w:t>on longer and more varied fine-tuning datasets. Multimodal</w:t>
      </w:r>
      <w:r>
        <w:br/>
        <w:t>emotion recognition, which combines text, speech, and image</w:t>
      </w:r>
      <w:r>
        <w:br/>
        <w:t>signals, can be used to enhance classification and contextual</w:t>
      </w:r>
      <w:r>
        <w:br/>
        <w:t>awareness, particularly in multimedia-rich settings. A user-</w:t>
      </w:r>
      <w:r>
        <w:br/>
        <w:t>interaction history, preference, and sentiment profile-based</w:t>
      </w:r>
      <w:r>
        <w:br/>
        <w:t>recommendation system can also be added to offer more</w:t>
      </w:r>
      <w:r>
        <w:br/>
        <w:t>relevant and interesting meme recommendations over time.</w:t>
      </w:r>
      <w:r>
        <w:br/>
        <w:t>B. Feature Expansions</w:t>
      </w:r>
      <w:r>
        <w:br/>
        <w:t>The system can also be extended to accommodate a greater</w:t>
      </w:r>
      <w:r>
        <w:br/>
        <w:t>range of meme templates to generate more emotional and di-</w:t>
      </w:r>
      <w:r>
        <w:br/>
        <w:t>verse visual content. Incorporating a user feedback mechanism</w:t>
      </w:r>
      <w:r>
        <w:br/>
        <w:t>for meme quality and suitability will help refine the recom-</w:t>
      </w:r>
      <w:r>
        <w:br/>
        <w:t>mendation engine increasingly through reinforcement learning</w:t>
      </w:r>
      <w:r>
        <w:br/>
        <w:t>or collaborative filtering. Incorporating context-aware genera-</w:t>
      </w:r>
      <w:r>
        <w:br/>
        <w:t>tion—where the platform learns to generate meme suggestions</w:t>
      </w:r>
      <w:r>
        <w:br/>
        <w:t>in terms of tone, timing, and supporting dialogue—can lead</w:t>
      </w:r>
      <w:r>
        <w:br/>
        <w:t>to improved emotional congruence and user satisfaction.</w:t>
      </w:r>
      <w:r>
        <w:br/>
        <w:t>C. Deployment Enhancements</w:t>
      </w:r>
      <w:r>
        <w:br/>
        <w:t>Deployment can be enhanced by features like developing</w:t>
      </w:r>
      <w:r>
        <w:br/>
        <w:t>a standalone mobile app for convenient access and user</w:t>
      </w:r>
      <w:r>
        <w:br/>
        <w:t>interaction across platforms. Enhancing the user interface for</w:t>
      </w:r>
      <w:r>
        <w:br/>
        <w:t>the browser extension with better performance and simple</w:t>
      </w:r>
      <w:r>
        <w:br/>
        <w:t>integration into popular messaging platforms will also con-</w:t>
      </w:r>
      <w:r>
        <w:br/>
        <w:t>tribute to better usage. Also, making the system available as an</w:t>
      </w:r>
      <w:r>
        <w:br/>
        <w:t>API service for third-party integration can enable third-party</w:t>
      </w:r>
      <w:r>
        <w:br/>
        <w:t>developers and platforms to integrate emotion-based meme</w:t>
      </w:r>
      <w:r>
        <w:br/>
        <w:t>suggestions into their own applications, further increasing the</w:t>
      </w:r>
      <w:r>
        <w:br/>
        <w:t>technology’s range and reach.</w:t>
      </w:r>
      <w:r>
        <w:br/>
      </w:r>
      <w:r>
        <w:lastRenderedPageBreak/>
        <w:t>IX. C ONCLUSION</w:t>
      </w:r>
      <w:r>
        <w:br/>
        <w:t>This system innovates AI-based personalized content cre-</w:t>
      </w:r>
      <w:r>
        <w:br/>
        <w:t>ation for memes and emotion-based stickers through a client-</w:t>
      </w:r>
      <w:r>
        <w:br/>
        <w:t>server application with a fine-tuned Gemma 2B model and</w:t>
      </w:r>
      <w:r>
        <w:br/>
        <w:t>scalable backend infrastructure. The FastAPI framework pro-</w:t>
      </w:r>
      <w:r>
        <w:br/>
        <w:t>vides scalability while managing emotion detection, sticker</w:t>
      </w:r>
      <w:r>
        <w:br/>
        <w:t>retrieval, and meme generation workflows.</w:t>
      </w:r>
      <w:r>
        <w:br/>
        <w:t>Switching from third-party APIs to a locally executed model</w:t>
      </w:r>
      <w:r>
        <w:br/>
        <w:t>(fine-tuned through Unsloth and Ollama-hosted) eliminates</w:t>
      </w:r>
      <w:r>
        <w:br/>
        <w:t>privacy issues and minimizes latency. Integration with Mon-</w:t>
      </w:r>
      <w:r>
        <w:br/>
        <w:t>goDB for storage of emotion-labeled stickers boosts user</w:t>
      </w:r>
      <w:r>
        <w:br/>
        <w:t>experience by providing visual content that matches identified</w:t>
      </w:r>
      <w:r>
        <w:br/>
        <w:t>emotions (Joyful, Sarcastic, etc.).</w:t>
      </w:r>
      <w:r>
        <w:br/>
        <w:t>Tests verify high accuracy in emotion recognition, high</w:t>
      </w:r>
      <w:r>
        <w:br/>
        <w:t>relevance in produced memes, and user satisfaction in terms</w:t>
      </w:r>
      <w:r>
        <w:br/>
        <w:t>of humor and personalization. Constraints are represented by</w:t>
      </w:r>
      <w:r>
        <w:br/>
        <w:t>difficulties with diverse user inputs and occasional incon-</w:t>
      </w:r>
      <w:r>
        <w:br/>
        <w:t>sistencies in relevance, pending future development through</w:t>
      </w:r>
      <w:r>
        <w:br/>
        <w:t>increased training data sets and more advanced emotion recog-</w:t>
      </w:r>
      <w:r>
        <w:br/>
        <w:t>nition.The system performs better than baseline methods in techni-</w:t>
      </w:r>
      <w:r>
        <w:br/>
        <w:t>cal efficiency and user engagement, with greater applications</w:t>
      </w:r>
      <w:r>
        <w:br/>
        <w:t>for social media, digital communication software, and interac-</w:t>
      </w:r>
      <w:r>
        <w:br/>
        <w:t>tive games, laying a groundwork for future work in adaptive,</w:t>
      </w:r>
      <w:r>
        <w:br/>
        <w:t>user-aware AI systems.</w:t>
      </w:r>
      <w:r>
        <w:br/>
        <w:t>REFERENCES</w:t>
      </w:r>
      <w:r>
        <w:br/>
        <w:t>[1] Google AI, “Gemini API Documentation,” 2024. [Online]. Available:</w:t>
      </w:r>
      <w:r>
        <w:br/>
        <w:t>https://ai.google.dev/gemini-api/docs</w:t>
      </w:r>
      <w:r>
        <w:br/>
        <w:t>[2] MongoDB, “Artificial Intelligence and Mon-</w:t>
      </w:r>
      <w:r>
        <w:br/>
        <w:t>goDB,” MongoDB Blog, 2023. [Online]. Available:</w:t>
      </w:r>
      <w:r>
        <w:br/>
        <w:t>https://www.mongodb.com/blog/channel/artificial-intelligence</w:t>
      </w:r>
      <w:r>
        <w:br/>
        <w:t>[3] PublicAPI.dev, “Imgflip Meme Generator API,” 2023. [Online]. Avail-</w:t>
      </w:r>
      <w:r>
        <w:br/>
        <w:t>able: https://publicapi.dev/imgflip-api</w:t>
      </w:r>
      <w:r>
        <w:br/>
        <w:t>[4] Firebase, “Using Gemini API with Vertex AI,” 2024. [Online]. Available:</w:t>
      </w:r>
      <w:r>
        <w:br/>
        <w:t>https://firebase.google.com/docs/vertex-ai/gemini-api</w:t>
      </w:r>
      <w:r>
        <w:br/>
        <w:t>[5] MongoDB, “Elevate Your Python AI Projects with</w:t>
      </w:r>
      <w:r>
        <w:br/>
        <w:t>MongoDB and Haystack,” 2024. [Online]. Available:</w:t>
      </w:r>
      <w:r>
        <w:br/>
        <w:t>https://www.mongodb.com/blog/post/elevate-your-python-ai-projects-</w:t>
      </w:r>
      <w:r>
        <w:br/>
        <w:t>mongodb-haystack</w:t>
      </w:r>
      <w:r>
        <w:br/>
        <w:t>[6] Google AI, “Gemini API Overview,” 2024. [Online]. Available:</w:t>
      </w:r>
      <w:r>
        <w:br/>
        <w:t>https://ai.google.dev/api</w:t>
      </w:r>
      <w:r>
        <w:br/>
        <w:t>[7] MongoDB, “Use Cases of AI with MongoDB,” 2023.</w:t>
      </w:r>
      <w:r>
        <w:br/>
        <w:t>[Online]. Available: https://www.mongodb.com/en-us/solutions/use-</w:t>
      </w:r>
      <w:r>
        <w:br/>
        <w:t>cases/artificial-intelligence</w:t>
      </w:r>
    </w:p>
    <w:sectPr w:rsidR="008F2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6137">
    <w:abstractNumId w:val="8"/>
  </w:num>
  <w:num w:numId="2" w16cid:durableId="36899426">
    <w:abstractNumId w:val="6"/>
  </w:num>
  <w:num w:numId="3" w16cid:durableId="49689479">
    <w:abstractNumId w:val="5"/>
  </w:num>
  <w:num w:numId="4" w16cid:durableId="1087920391">
    <w:abstractNumId w:val="4"/>
  </w:num>
  <w:num w:numId="5" w16cid:durableId="1978679660">
    <w:abstractNumId w:val="7"/>
  </w:num>
  <w:num w:numId="6" w16cid:durableId="1548562767">
    <w:abstractNumId w:val="3"/>
  </w:num>
  <w:num w:numId="7" w16cid:durableId="1216427033">
    <w:abstractNumId w:val="2"/>
  </w:num>
  <w:num w:numId="8" w16cid:durableId="983435718">
    <w:abstractNumId w:val="1"/>
  </w:num>
  <w:num w:numId="9" w16cid:durableId="90834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4E4"/>
    <w:rsid w:val="008F2002"/>
    <w:rsid w:val="00AA1D8D"/>
    <w:rsid w:val="00B47730"/>
    <w:rsid w:val="00CB0664"/>
    <w:rsid w:val="00FA5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E91CE"/>
  <w14:defaultImageDpi w14:val="300"/>
  <w15:docId w15:val="{BDF1921E-BF44-49C8-9824-C65BD69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4286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 p rao</cp:lastModifiedBy>
  <cp:revision>2</cp:revision>
  <dcterms:created xsi:type="dcterms:W3CDTF">2013-12-23T23:15:00Z</dcterms:created>
  <dcterms:modified xsi:type="dcterms:W3CDTF">2025-09-21T18:10:00Z</dcterms:modified>
  <cp:category/>
</cp:coreProperties>
</file>